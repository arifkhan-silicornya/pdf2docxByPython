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7" w:lineRule="auto" w:before="1492" w:after="0"/>
        <w:ind w:left="1440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>Dear Jennifer Grosz,</w:t>
      </w:r>
    </w:p>
    <w:p>
      <w:pPr>
        <w:autoSpaceDN w:val="0"/>
        <w:autoSpaceDE w:val="0"/>
        <w:widowControl/>
        <w:spacing w:line="250" w:lineRule="auto" w:before="402" w:after="0"/>
        <w:ind w:left="1440" w:right="1462" w:firstLine="0"/>
        <w:jc w:val="both"/>
      </w:pPr>
      <w:r>
        <w:rPr>
          <w:rFonts w:ascii="" w:hAnsi="" w:eastAsia=""/>
          <w:b w:val="0"/>
          <w:i w:val="0"/>
          <w:color w:val="000000"/>
          <w:sz w:val="24"/>
        </w:rPr>
        <w:t xml:space="preserve">I am writing to express my enthusiastic interest in the ReactJS Developer role at LodgeLink. With </w:t>
      </w:r>
      <w:r>
        <w:rPr>
          <w:rFonts w:ascii="" w:hAnsi="" w:eastAsia=""/>
          <w:b w:val="0"/>
          <w:i w:val="0"/>
          <w:color w:val="000000"/>
          <w:sz w:val="24"/>
        </w:rPr>
        <w:t xml:space="preserve">my unique blend of ReactJS skills, I am confident in my ability to make a substantial contribution </w:t>
      </w:r>
      <w:r>
        <w:rPr>
          <w:rFonts w:ascii="" w:hAnsi="" w:eastAsia=""/>
          <w:b w:val="0"/>
          <w:i w:val="0"/>
          <w:color w:val="000000"/>
          <w:sz w:val="24"/>
        </w:rPr>
        <w:t>to your team.</w:t>
      </w:r>
    </w:p>
    <w:p>
      <w:pPr>
        <w:autoSpaceDN w:val="0"/>
        <w:autoSpaceDE w:val="0"/>
        <w:widowControl/>
        <w:spacing w:line="259" w:lineRule="auto" w:before="434" w:after="0"/>
        <w:ind w:left="144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As a highly motivated and results-driven professional, I have honed my skill through 3 years of </w:t>
      </w:r>
      <w:r>
        <w:rPr>
          <w:rFonts w:ascii="" w:hAnsi="" w:eastAsia=""/>
          <w:b w:val="0"/>
          <w:i w:val="0"/>
          <w:color w:val="000000"/>
          <w:sz w:val="24"/>
        </w:rPr>
        <w:t xml:space="preserve">relevant experience. My track record of success includes achievement, projects, or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 xml:space="preserve">responsibility, where I demonstrated my ability to skill or characteristic demonstrated. </w:t>
      </w:r>
      <w:r>
        <w:rPr>
          <w:rFonts w:ascii="" w:hAnsi="" w:eastAsia=""/>
          <w:b w:val="0"/>
          <w:i w:val="0"/>
          <w:color w:val="000000"/>
          <w:sz w:val="24"/>
        </w:rPr>
        <w:t xml:space="preserve">Furthermore, I have a proven ability in ReactJS, Redux, NextJS, NodeJS, ExpressJS, TailwindCSS, </w:t>
      </w:r>
      <w:r>
        <w:rPr>
          <w:rFonts w:ascii="" w:hAnsi="" w:eastAsia=""/>
          <w:b w:val="0"/>
          <w:i w:val="0"/>
          <w:color w:val="000000"/>
          <w:sz w:val="24"/>
        </w:rPr>
        <w:t>Material UI,  Bootstrap, Ant-Design, PostgreSQL, MySQL, and MongoDB.</w:t>
      </w:r>
    </w:p>
    <w:p>
      <w:pPr>
        <w:autoSpaceDN w:val="0"/>
        <w:autoSpaceDE w:val="0"/>
        <w:widowControl/>
        <w:spacing w:line="250" w:lineRule="auto" w:before="434" w:after="0"/>
        <w:ind w:left="144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 am particularly drawn to Silicornya due to its reputation for Company attributes, such as </w:t>
      </w:r>
      <w:r>
        <w:rPr>
          <w:rFonts w:ascii="" w:hAnsi="" w:eastAsia=""/>
          <w:b w:val="0"/>
          <w:i w:val="0"/>
          <w:color w:val="000000"/>
          <w:sz w:val="24"/>
        </w:rPr>
        <w:t xml:space="preserve">innovation, excellence, or commitment to customer satisfaction. I am eager to bring my skills </w:t>
      </w:r>
      <w:r>
        <w:rPr>
          <w:rFonts w:ascii="" w:hAnsi="" w:eastAsia=""/>
          <w:b w:val="0"/>
          <w:i w:val="0"/>
          <w:color w:val="000000"/>
          <w:sz w:val="24"/>
        </w:rPr>
        <w:t>and experience to the table and help drive the success of the company further.</w:t>
      </w:r>
    </w:p>
    <w:p>
      <w:pPr>
        <w:autoSpaceDN w:val="0"/>
        <w:autoSpaceDE w:val="0"/>
        <w:widowControl/>
        <w:spacing w:line="259" w:lineRule="auto" w:before="432" w:after="0"/>
        <w:ind w:left="1440" w:right="1728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In addition, I am character traits, such as being proactive, an effective communicator, and a </w:t>
      </w:r>
      <w:r>
        <w:rPr>
          <w:rFonts w:ascii="" w:hAnsi="" w:eastAsia=""/>
          <w:b w:val="0"/>
          <w:i w:val="0"/>
          <w:color w:val="000000"/>
          <w:sz w:val="24"/>
        </w:rPr>
        <w:t xml:space="preserve">team player, and I believe these qualities, along with my skill or experience, will enable me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quickly become a valuable asset to your team. I am committed to what you are committed to </w:t>
      </w:r>
      <w:r>
        <w:rPr>
          <w:rFonts w:ascii="" w:hAnsi="" w:eastAsia=""/>
          <w:b w:val="0"/>
          <w:i w:val="0"/>
          <w:color w:val="000000"/>
          <w:sz w:val="24"/>
        </w:rPr>
        <w:t xml:space="preserve">achieving in the role, and I am confident in my ability to deliver results that meet and exceed </w:t>
      </w:r>
      <w:r>
        <w:rPr>
          <w:rFonts w:ascii="" w:hAnsi="" w:eastAsia=""/>
          <w:b w:val="0"/>
          <w:i w:val="0"/>
          <w:color w:val="000000"/>
          <w:sz w:val="24"/>
        </w:rPr>
        <w:t>expectations.</w:t>
      </w:r>
    </w:p>
    <w:p>
      <w:pPr>
        <w:autoSpaceDN w:val="0"/>
        <w:autoSpaceDE w:val="0"/>
        <w:widowControl/>
        <w:spacing w:line="245" w:lineRule="auto" w:before="434" w:after="0"/>
        <w:ind w:left="1440" w:right="158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Thank you for considering my application. I look forward to the opportunity to further discuss </w:t>
      </w:r>
      <w:r>
        <w:rPr>
          <w:rFonts w:ascii="" w:hAnsi="" w:eastAsia=""/>
          <w:b w:val="0"/>
          <w:i w:val="0"/>
          <w:color w:val="000000"/>
          <w:sz w:val="24"/>
        </w:rPr>
        <w:t>my qualifications and how I can contribute to LodgeLink.</w:t>
      </w:r>
    </w:p>
    <w:p>
      <w:pPr>
        <w:autoSpaceDN w:val="0"/>
        <w:autoSpaceDE w:val="0"/>
        <w:widowControl/>
        <w:spacing w:line="245" w:lineRule="auto" w:before="434" w:after="0"/>
        <w:ind w:left="1440" w:right="9504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Sincerely, </w:t>
      </w:r>
      <w:r>
        <w:br/>
      </w:r>
      <w:r>
        <w:rPr>
          <w:rFonts w:ascii="" w:hAnsi="" w:eastAsia=""/>
          <w:b w:val="0"/>
          <w:i w:val="0"/>
          <w:color w:val="000000"/>
          <w:sz w:val="24"/>
        </w:rPr>
        <w:t>Md Arif Khan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 w:num="1" w:equalWidth="0">
        <w:col w:w="122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